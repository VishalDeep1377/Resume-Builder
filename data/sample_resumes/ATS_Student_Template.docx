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YOUR NAME</w:t>
      </w:r>
    </w:p>
    <w:p>
      <w:pPr>
        <w:jc w:val="center"/>
      </w:pPr>
      <w:r>
        <w:t>your.email@university.edu | (555) 123-4567</w:t>
        <w:br/>
      </w:r>
      <w:r>
        <w:t>City, State | linkedin.com/in/yourprofile</w:t>
      </w:r>
    </w:p>
    <w:p/>
    <w:p>
      <w:pPr>
        <w:pStyle w:val="Heading1"/>
      </w:pPr>
      <w:r>
        <w:t>OBJECTIVE</w:t>
      </w:r>
    </w:p>
    <w:p>
      <w:r>
        <w:t>Seeking [internship/entry-level position] in [field] to apply my academic knowledge and develop practical skills. Eager to contribute to [type of organization] while gaining hands-on experience in [specific area].</w:t>
      </w:r>
    </w:p>
    <w:p>
      <w:pPr>
        <w:pStyle w:val="Heading1"/>
      </w:pPr>
      <w:r>
        <w:t>EDUCATION</w:t>
      </w:r>
    </w:p>
    <w:p>
      <w:r>
        <w:rPr>
          <w:b/>
        </w:rPr>
        <w:t>BACHELOR OF SCIENCE IN [MAJOR]</w:t>
      </w:r>
      <w:r>
        <w:t xml:space="preserve"> | University Name | Expected Graduation: [Year]</w:t>
        <w:br/>
      </w:r>
      <w:r>
        <w:t>GPA: X.XX/4.00 | Dean's List: [Semesters] | Relevant Coursework: [Courses]</w:t>
      </w:r>
    </w:p>
    <w:p>
      <w:pPr>
        <w:pStyle w:val="Heading1"/>
      </w:pPr>
      <w:r>
        <w:t>ACADEMIC PROJECTS</w:t>
      </w:r>
    </w:p>
    <w:p>
      <w:r>
        <w:rPr>
          <w:b/>
        </w:rPr>
        <w:t>Project Name</w:t>
      </w:r>
      <w:r>
        <w:t xml:space="preserve"> | [Course/Class] | [Semester Year]</w:t>
      </w:r>
    </w:p>
    <w:p>
      <w:r>
        <w:t>• Developed [what you built/created] using [technologies/tools]</w:t>
        <w:br/>
      </w:r>
      <w:r>
        <w:t>• Implemented [specific feature/functionality] that [result/impact]</w:t>
        <w:br/>
      </w:r>
      <w:r>
        <w:t>• Collaborated with [team size] students to deliver [outcome]</w:t>
      </w:r>
    </w:p>
    <w:p>
      <w:r>
        <w:rPr>
          <w:b/>
        </w:rPr>
        <w:t>Another Project Name</w:t>
      </w:r>
      <w:r>
        <w:t xml:space="preserve"> | [Course/Class] | [Semester Year]</w:t>
      </w:r>
    </w:p>
    <w:p>
      <w:r>
        <w:t>• Created [description of project] with focus on [specific aspect]</w:t>
        <w:br/>
      </w:r>
      <w:r>
        <w:t>• Utilized [skills/technologies] to achieve [specific result]</w:t>
        <w:br/>
      </w:r>
      <w:r>
        <w:t>• Presented findings to [audience] and received [feedback/recognition]</w:t>
      </w:r>
    </w:p>
    <w:p>
      <w:pPr>
        <w:pStyle w:val="Heading1"/>
      </w:pPr>
      <w:r>
        <w:t>EXPERIENCE</w:t>
      </w:r>
    </w:p>
    <w:p>
      <w:r>
        <w:rPr>
          <w:b/>
        </w:rPr>
        <w:t>Part-time Job/Internship Title</w:t>
      </w:r>
      <w:r>
        <w:t xml:space="preserve"> | Company/Organization | [Dates]</w:t>
        <w:br/>
      </w:r>
      <w:r>
        <w:t>• Key responsibility or achievement</w:t>
        <w:br/>
      </w:r>
      <w:r>
        <w:t>• Another responsibility or achievement</w:t>
      </w:r>
    </w:p>
    <w:p>
      <w:pPr>
        <w:pStyle w:val="Heading1"/>
      </w:pPr>
      <w:r>
        <w:t>SKILLS</w:t>
      </w:r>
    </w:p>
    <w:p>
      <w:r>
        <w:t>Technical Skills: [Skill 1], [Skill 2], [Skill 3], [Skill 4]</w:t>
        <w:br/>
      </w:r>
      <w:r>
        <w:t>Languages: [Language 1], [Language 2] (if applicable)</w:t>
        <w:br/>
      </w:r>
      <w:r>
        <w:t>Software: [Software 1], [Software 2], [Software 3]</w:t>
      </w:r>
    </w:p>
    <w:p>
      <w:pPr>
        <w:pStyle w:val="Heading1"/>
      </w:pPr>
      <w:r>
        <w:t>ACTIVITIES &amp; LEADERSHIP</w:t>
      </w:r>
    </w:p>
    <w:p>
      <w:r>
        <w:t>• [Club/Organization Name] - [Role/Position] ([Duration])</w:t>
        <w:br/>
      </w:r>
      <w:r>
        <w:t>• [Volunteer Work/Community Service] - [Description]</w:t>
        <w:br/>
      </w:r>
      <w:r>
        <w:t>• [Competition/Hackathon] - [Achievement/Result]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