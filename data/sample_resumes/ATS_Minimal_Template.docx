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YOUR NAME</w:t>
      </w:r>
    </w:p>
    <w:p>
      <w:pPr>
        <w:jc w:val="center"/>
      </w:pPr>
      <w:r>
        <w:t>Email: your.email@example.com | Phone: (555) 123-4567</w:t>
        <w:br/>
      </w:r>
      <w:r>
        <w:t>Location: City, State | LinkedIn: linkedin.com/in/yourprofile</w:t>
      </w:r>
    </w:p>
    <w:p/>
    <w:p>
      <w:pPr>
        <w:pStyle w:val="Heading1"/>
      </w:pPr>
      <w:r>
        <w:t>PROFESSIONAL SUMMARY</w:t>
      </w:r>
    </w:p>
    <w:p>
      <w:r>
        <w:t>Experienced professional with [X] years of expertise in [field]. Proven track record of [key achievement]. Skilled in [key skills] with a focus on [specialization].</w:t>
      </w:r>
    </w:p>
    <w:p>
      <w:pPr>
        <w:pStyle w:val="Heading1"/>
      </w:pPr>
      <w:r>
        <w:t>WORK EXPERIENCE</w:t>
      </w:r>
    </w:p>
    <w:p>
      <w:r>
        <w:rPr>
          <w:b/>
        </w:rPr>
        <w:t>Job Title</w:t>
      </w:r>
      <w:r>
        <w:t xml:space="preserve"> | Company Name | 2020 - Present</w:t>
      </w:r>
    </w:p>
    <w:p>
      <w:r>
        <w:t>• Key achievement or responsibility</w:t>
        <w:br/>
      </w:r>
      <w:r>
        <w:t>• Another key achievement or responsibility</w:t>
        <w:br/>
      </w:r>
      <w:r>
        <w:t>• Third key achievement or responsibility</w:t>
      </w:r>
    </w:p>
    <w:p>
      <w:r>
        <w:rPr>
          <w:b/>
        </w:rPr>
        <w:t>Previous Job Title</w:t>
      </w:r>
      <w:r>
        <w:t xml:space="preserve"> | Previous Company | 2018 - 2020</w:t>
      </w:r>
    </w:p>
    <w:p>
      <w:r>
        <w:t>• Key achievement or responsibility</w:t>
        <w:br/>
      </w:r>
      <w:r>
        <w:t>• Another key achievement or responsibility</w:t>
        <w:br/>
      </w:r>
      <w:r>
        <w:t>• Third key achievement or responsibility</w:t>
      </w:r>
    </w:p>
    <w:p>
      <w:pPr>
        <w:pStyle w:val="Heading1"/>
      </w:pPr>
      <w:r>
        <w:t>EDUCATION</w:t>
      </w:r>
    </w:p>
    <w:p>
      <w:r>
        <w:rPr>
          <w:b/>
        </w:rPr>
        <w:t>Degree Name</w:t>
      </w:r>
      <w:r>
        <w:t xml:space="preserve"> | University Name | Graduation Year</w:t>
        <w:br/>
      </w:r>
      <w:r>
        <w:t>Relevant coursework or achievements</w:t>
      </w:r>
    </w:p>
    <w:p>
      <w:pPr>
        <w:pStyle w:val="Heading1"/>
      </w:pPr>
      <w:r>
        <w:t>SKILLS</w:t>
      </w:r>
    </w:p>
    <w:p>
      <w:r>
        <w:t>Technical Skills: Skill 1, Skill 2, Skill 3, Skill 4, Skill 5</w:t>
        <w:br/>
      </w:r>
      <w:r>
        <w:t>Soft Skills: Leadership, Communication, Problem Solving, Teamwork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