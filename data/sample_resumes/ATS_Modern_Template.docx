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YOUR NAME</w:t>
      </w:r>
    </w:p>
    <w:p>
      <w:pPr>
        <w:jc w:val="center"/>
      </w:pPr>
      <w:r>
        <w:t>your.email@example.com | (555) 123-4567</w:t>
        <w:br/>
      </w:r>
      <w:r>
        <w:t>City, State | linkedin.com/in/yourprofile</w:t>
      </w:r>
    </w:p>
    <w:p/>
    <w:p>
      <w:pPr>
        <w:pStyle w:val="Heading1"/>
      </w:pPr>
      <w:r>
        <w:t>PROFESSIONAL SUMMARY</w:t>
      </w:r>
    </w:p>
    <w:p>
      <w:r>
        <w:t>Results-driven professional with [X] years of experience in [industry/field]. Demonstrated expertise in [key area] with a proven track record of [specific achievements]. Strong analytical and problem-solving skills with the ability to [key capability].</w:t>
      </w:r>
    </w:p>
    <w:p>
      <w:pPr>
        <w:pStyle w:val="Heading1"/>
      </w:pPr>
      <w:r>
        <w:t>CORE COMPETENCIES</w:t>
      </w:r>
    </w:p>
    <w:p>
      <w:r>
        <w:t>• Strategic Planning • Project Management • Team Leadership</w:t>
        <w:br/>
      </w:r>
      <w:r>
        <w:t>• Data Analysis • Process Improvement • Stakeholder Management</w:t>
      </w:r>
    </w:p>
    <w:p>
      <w:pPr>
        <w:pStyle w:val="Heading1"/>
      </w:pPr>
      <w:r>
        <w:t>PROFESSIONAL EXPERIENCE</w:t>
      </w:r>
    </w:p>
    <w:p>
      <w:r>
        <w:rPr>
          <w:b/>
        </w:rPr>
        <w:t>SENIOR POSITION TITLE</w:t>
      </w:r>
      <w:r>
        <w:t xml:space="preserve"> | Company Name | 2021 - Present</w:t>
      </w:r>
    </w:p>
    <w:p>
      <w:r>
        <w:t>• Led and managed [specific project/initiative] resulting in [quantifiable outcome]</w:t>
        <w:br/>
      </w:r>
      <w:r>
        <w:t>• Developed and implemented [strategy/process] that improved [metric] by [percentage]</w:t>
        <w:br/>
      </w:r>
      <w:r>
        <w:t>• Collaborated with cross-functional teams to deliver [specific result]</w:t>
      </w:r>
    </w:p>
    <w:p>
      <w:r>
        <w:rPr>
          <w:b/>
        </w:rPr>
        <w:t>POSITION TITLE</w:t>
      </w:r>
      <w:r>
        <w:t xml:space="preserve"> | Company Name | 2019 - 2021</w:t>
      </w:r>
    </w:p>
    <w:p>
      <w:r>
        <w:t>• Managed [responsibility] and achieved [specific result]</w:t>
        <w:br/>
      </w:r>
      <w:r>
        <w:t>• Coordinated [activity] leading to [outcome]</w:t>
        <w:br/>
      </w:r>
      <w:r>
        <w:t>• Analyzed [data/process] and provided recommendations that [impact]</w:t>
      </w:r>
    </w:p>
    <w:p>
      <w:pPr>
        <w:pStyle w:val="Heading1"/>
      </w:pPr>
      <w:r>
        <w:t>EDUCATION</w:t>
      </w:r>
    </w:p>
    <w:p>
      <w:r>
        <w:rPr>
          <w:b/>
        </w:rPr>
        <w:t>DEGREE NAME</w:t>
      </w:r>
      <w:r>
        <w:t xml:space="preserve"> | University Name | Graduation Year</w:t>
        <w:br/>
      </w:r>
      <w:r>
        <w:t>GPA: X.XX/4.00 (if applicable) | Relevant coursework: [courses]</w:t>
      </w:r>
    </w:p>
    <w:p>
      <w:pPr>
        <w:pStyle w:val="Heading1"/>
      </w:pPr>
      <w:r>
        <w:t>TECHNICAL SKILLS</w:t>
      </w:r>
    </w:p>
    <w:p>
      <w:r>
        <w:t>Programming Languages: Python, JavaScript, SQL</w:t>
        <w:br/>
      </w:r>
      <w:r>
        <w:t>Tools &amp; Technologies: Git, Docker, AWS, Tableau</w:t>
        <w:br/>
      </w:r>
      <w:r>
        <w:t>Certifications: [Certification Name], [Certification Name]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